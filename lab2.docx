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023" w:rsidRPr="006A52BF" w:rsidRDefault="006A52BF" w:rsidP="006A52BF">
      <w:pPr>
        <w:pStyle w:val="1"/>
        <w:spacing w:before="0" w:line="360" w:lineRule="auto"/>
        <w:ind w:firstLine="720"/>
        <w:jc w:val="both"/>
        <w:rPr>
          <w:rFonts w:ascii="Times New Roman" w:hAnsi="Times New Roman" w:cs="Times New Roman"/>
          <w:lang w:val="ru-RU"/>
        </w:rPr>
      </w:pPr>
      <w:proofErr w:type="spellStart"/>
      <w:r w:rsidRPr="006A52BF">
        <w:rPr>
          <w:rFonts w:ascii="Times New Roman" w:hAnsi="Times New Roman" w:cs="Times New Roman"/>
          <w:lang w:val="ru-RU"/>
        </w:rPr>
        <w:t>Звіт</w:t>
      </w:r>
      <w:proofErr w:type="spellEnd"/>
      <w:r w:rsidRPr="006A52BF">
        <w:rPr>
          <w:rFonts w:ascii="Times New Roman" w:hAnsi="Times New Roman" w:cs="Times New Roman"/>
          <w:lang w:val="ru-RU"/>
        </w:rPr>
        <w:t xml:space="preserve">: Задача </w:t>
      </w:r>
      <w:proofErr w:type="spellStart"/>
      <w:r w:rsidRPr="006A52BF">
        <w:rPr>
          <w:rFonts w:ascii="Times New Roman" w:hAnsi="Times New Roman" w:cs="Times New Roman"/>
          <w:lang w:val="ru-RU"/>
        </w:rPr>
        <w:t>регресії</w:t>
      </w:r>
      <w:proofErr w:type="spellEnd"/>
    </w:p>
    <w:p w:rsidR="00D43023" w:rsidRPr="006A52BF" w:rsidRDefault="006A52BF" w:rsidP="006A52BF">
      <w:pPr>
        <w:pStyle w:val="21"/>
        <w:spacing w:before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52BF">
        <w:rPr>
          <w:rFonts w:ascii="Times New Roman" w:hAnsi="Times New Roman" w:cs="Times New Roman"/>
          <w:sz w:val="28"/>
          <w:szCs w:val="28"/>
          <w:lang w:val="ru-RU"/>
        </w:rPr>
        <w:t>Мета</w:t>
      </w:r>
    </w:p>
    <w:p w:rsidR="00D43023" w:rsidRPr="006A52BF" w:rsidRDefault="006A52BF" w:rsidP="006A52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A52BF">
        <w:rPr>
          <w:rFonts w:ascii="Times New Roman" w:hAnsi="Times New Roman" w:cs="Times New Roman"/>
          <w:sz w:val="28"/>
          <w:szCs w:val="28"/>
          <w:lang w:val="ru-RU"/>
        </w:rPr>
        <w:t>Розв'язати</w:t>
      </w:r>
      <w:proofErr w:type="spellEnd"/>
      <w:r w:rsidRPr="006A52BF">
        <w:rPr>
          <w:rFonts w:ascii="Times New Roman" w:hAnsi="Times New Roman" w:cs="Times New Roman"/>
          <w:sz w:val="28"/>
          <w:szCs w:val="28"/>
          <w:lang w:val="ru-RU"/>
        </w:rPr>
        <w:t xml:space="preserve"> задачу </w:t>
      </w:r>
      <w:proofErr w:type="spellStart"/>
      <w:r w:rsidRPr="006A52BF">
        <w:rPr>
          <w:rFonts w:ascii="Times New Roman" w:hAnsi="Times New Roman" w:cs="Times New Roman"/>
          <w:sz w:val="28"/>
          <w:szCs w:val="28"/>
          <w:lang w:val="ru-RU"/>
        </w:rPr>
        <w:t>регресії</w:t>
      </w:r>
      <w:proofErr w:type="spellEnd"/>
      <w:r w:rsidRPr="006A52BF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6A52BF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6A52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52BF">
        <w:rPr>
          <w:rFonts w:ascii="Times New Roman" w:hAnsi="Times New Roman" w:cs="Times New Roman"/>
          <w:sz w:val="28"/>
          <w:szCs w:val="28"/>
          <w:lang w:val="ru-RU"/>
        </w:rPr>
        <w:t>нейронних</w:t>
      </w:r>
      <w:proofErr w:type="spellEnd"/>
      <w:r w:rsidRPr="006A52BF">
        <w:rPr>
          <w:rFonts w:ascii="Times New Roman" w:hAnsi="Times New Roman" w:cs="Times New Roman"/>
          <w:sz w:val="28"/>
          <w:szCs w:val="28"/>
          <w:lang w:val="ru-RU"/>
        </w:rPr>
        <w:t xml:space="preserve"> мереж, </w:t>
      </w:r>
      <w:proofErr w:type="spellStart"/>
      <w:r w:rsidRPr="006A52BF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6A52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52BF">
        <w:rPr>
          <w:rFonts w:ascii="Times New Roman" w:hAnsi="Times New Roman" w:cs="Times New Roman"/>
          <w:sz w:val="28"/>
          <w:szCs w:val="28"/>
          <w:lang w:val="ru-RU"/>
        </w:rPr>
        <w:t>препроцесинг</w:t>
      </w:r>
      <w:proofErr w:type="spellEnd"/>
      <w:r w:rsidRPr="006A52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52BF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A52BF">
        <w:rPr>
          <w:rFonts w:ascii="Times New Roman" w:hAnsi="Times New Roman" w:cs="Times New Roman"/>
          <w:sz w:val="28"/>
          <w:szCs w:val="28"/>
          <w:lang w:val="ru-RU"/>
        </w:rPr>
        <w:t xml:space="preserve">, провести </w:t>
      </w:r>
      <w:proofErr w:type="spellStart"/>
      <w:r w:rsidRPr="006A52BF">
        <w:rPr>
          <w:rFonts w:ascii="Times New Roman" w:hAnsi="Times New Roman" w:cs="Times New Roman"/>
          <w:sz w:val="28"/>
          <w:szCs w:val="28"/>
          <w:lang w:val="ru-RU"/>
        </w:rPr>
        <w:t>кореляційний</w:t>
      </w:r>
      <w:proofErr w:type="spellEnd"/>
      <w:r w:rsidRPr="006A52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52BF">
        <w:rPr>
          <w:rFonts w:ascii="Times New Roman" w:hAnsi="Times New Roman" w:cs="Times New Roman"/>
          <w:sz w:val="28"/>
          <w:szCs w:val="28"/>
          <w:lang w:val="ru-RU"/>
        </w:rPr>
        <w:t>аналіз</w:t>
      </w:r>
      <w:proofErr w:type="spellEnd"/>
      <w:r w:rsidRPr="006A52B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A52BF">
        <w:rPr>
          <w:rFonts w:ascii="Times New Roman" w:hAnsi="Times New Roman" w:cs="Times New Roman"/>
          <w:sz w:val="28"/>
          <w:szCs w:val="28"/>
          <w:lang w:val="ru-RU"/>
        </w:rPr>
        <w:t>оцінити</w:t>
      </w:r>
      <w:proofErr w:type="spellEnd"/>
      <w:r w:rsidRPr="006A52BF">
        <w:rPr>
          <w:rFonts w:ascii="Times New Roman" w:hAnsi="Times New Roman" w:cs="Times New Roman"/>
          <w:sz w:val="28"/>
          <w:szCs w:val="28"/>
          <w:lang w:val="ru-RU"/>
        </w:rPr>
        <w:t xml:space="preserve"> метрики </w:t>
      </w:r>
      <w:proofErr w:type="spellStart"/>
      <w:r w:rsidRPr="006A52BF"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Pr="006A52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52BF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6A52BF">
        <w:rPr>
          <w:rFonts w:ascii="Times New Roman" w:hAnsi="Times New Roman" w:cs="Times New Roman"/>
          <w:sz w:val="28"/>
          <w:szCs w:val="28"/>
          <w:lang w:val="ru-RU"/>
        </w:rPr>
        <w:t xml:space="preserve">, та </w:t>
      </w:r>
      <w:proofErr w:type="spellStart"/>
      <w:r w:rsidRPr="006A52BF">
        <w:rPr>
          <w:rFonts w:ascii="Times New Roman" w:hAnsi="Times New Roman" w:cs="Times New Roman"/>
          <w:sz w:val="28"/>
          <w:szCs w:val="28"/>
          <w:lang w:val="ru-RU"/>
        </w:rPr>
        <w:t>зробити</w:t>
      </w:r>
      <w:proofErr w:type="spellEnd"/>
      <w:r w:rsidRPr="006A52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52BF">
        <w:rPr>
          <w:rFonts w:ascii="Times New Roman" w:hAnsi="Times New Roman" w:cs="Times New Roman"/>
          <w:sz w:val="28"/>
          <w:szCs w:val="28"/>
          <w:lang w:val="ru-RU"/>
        </w:rPr>
        <w:t>висновки</w:t>
      </w:r>
      <w:proofErr w:type="spellEnd"/>
      <w:r w:rsidRPr="006A52B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43023" w:rsidRPr="006A52BF" w:rsidRDefault="006A52BF" w:rsidP="006A52BF">
      <w:pPr>
        <w:pStyle w:val="21"/>
        <w:spacing w:before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A52BF">
        <w:rPr>
          <w:rFonts w:ascii="Times New Roman" w:hAnsi="Times New Roman" w:cs="Times New Roman"/>
          <w:sz w:val="28"/>
          <w:szCs w:val="28"/>
          <w:lang w:val="ru-RU"/>
        </w:rPr>
        <w:t>Препроцесинг</w:t>
      </w:r>
      <w:proofErr w:type="spellEnd"/>
      <w:r w:rsidRPr="006A52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52BF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</w:p>
    <w:p w:rsidR="00D43023" w:rsidRPr="006A52BF" w:rsidRDefault="006A52BF" w:rsidP="006A52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52BF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6A52BF">
        <w:rPr>
          <w:rFonts w:ascii="Times New Roman" w:hAnsi="Times New Roman" w:cs="Times New Roman"/>
          <w:sz w:val="28"/>
          <w:szCs w:val="28"/>
          <w:lang w:val="ru-RU"/>
        </w:rPr>
        <w:t>аналізу</w:t>
      </w:r>
      <w:proofErr w:type="spellEnd"/>
      <w:r w:rsidRPr="006A52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52BF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6A52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52BF">
        <w:rPr>
          <w:rFonts w:ascii="Times New Roman" w:hAnsi="Times New Roman" w:cs="Times New Roman"/>
          <w:sz w:val="28"/>
          <w:szCs w:val="28"/>
          <w:lang w:val="ru-RU"/>
        </w:rPr>
        <w:t>датасет</w:t>
      </w:r>
      <w:proofErr w:type="spellEnd"/>
      <w:r w:rsidRPr="006A52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A52BF">
        <w:rPr>
          <w:rFonts w:ascii="Times New Roman" w:hAnsi="Times New Roman" w:cs="Times New Roman"/>
          <w:sz w:val="28"/>
          <w:szCs w:val="28"/>
          <w:lang w:val="ru-RU"/>
        </w:rPr>
        <w:t>'</w:t>
      </w:r>
      <w:r w:rsidRPr="006A52BF">
        <w:rPr>
          <w:rFonts w:ascii="Times New Roman" w:hAnsi="Times New Roman" w:cs="Times New Roman"/>
          <w:sz w:val="28"/>
          <w:szCs w:val="28"/>
        </w:rPr>
        <w:t>Churn</w:t>
      </w:r>
      <w:r w:rsidRPr="006A52B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A52BF">
        <w:rPr>
          <w:rFonts w:ascii="Times New Roman" w:hAnsi="Times New Roman" w:cs="Times New Roman"/>
          <w:sz w:val="28"/>
          <w:szCs w:val="28"/>
        </w:rPr>
        <w:t>Modelling</w:t>
      </w:r>
      <w:r w:rsidRPr="006A52B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A52BF">
        <w:rPr>
          <w:rFonts w:ascii="Times New Roman" w:hAnsi="Times New Roman" w:cs="Times New Roman"/>
          <w:sz w:val="28"/>
          <w:szCs w:val="28"/>
        </w:rPr>
        <w:t>csv</w:t>
      </w:r>
      <w:r w:rsidRPr="006A52BF">
        <w:rPr>
          <w:rFonts w:ascii="Times New Roman" w:hAnsi="Times New Roman" w:cs="Times New Roman"/>
          <w:sz w:val="28"/>
          <w:szCs w:val="28"/>
          <w:lang w:val="ru-RU"/>
        </w:rPr>
        <w:t xml:space="preserve">'. </w:t>
      </w:r>
      <w:proofErr w:type="spellStart"/>
      <w:r w:rsidRPr="006A52BF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6A52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52BF">
        <w:rPr>
          <w:rFonts w:ascii="Times New Roman" w:hAnsi="Times New Roman" w:cs="Times New Roman"/>
          <w:sz w:val="28"/>
          <w:szCs w:val="28"/>
          <w:lang w:val="ru-RU"/>
        </w:rPr>
        <w:t>виконано</w:t>
      </w:r>
      <w:proofErr w:type="spellEnd"/>
      <w:r w:rsidRPr="006A52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52BF"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  <w:r w:rsidRPr="006A52BF">
        <w:rPr>
          <w:rFonts w:ascii="Times New Roman" w:hAnsi="Times New Roman" w:cs="Times New Roman"/>
          <w:sz w:val="28"/>
          <w:szCs w:val="28"/>
          <w:lang w:val="ru-RU"/>
        </w:rPr>
        <w:t xml:space="preserve"> кроки </w:t>
      </w:r>
      <w:proofErr w:type="spellStart"/>
      <w:r w:rsidRPr="006A52BF">
        <w:rPr>
          <w:rFonts w:ascii="Times New Roman" w:hAnsi="Times New Roman" w:cs="Times New Roman"/>
          <w:sz w:val="28"/>
          <w:szCs w:val="28"/>
          <w:lang w:val="ru-RU"/>
        </w:rPr>
        <w:t>препроцесингу</w:t>
      </w:r>
      <w:proofErr w:type="spellEnd"/>
      <w:r w:rsidRPr="006A52B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43023" w:rsidRPr="006A52BF" w:rsidRDefault="006A52BF" w:rsidP="006A52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A52BF">
        <w:rPr>
          <w:rFonts w:ascii="Times New Roman" w:hAnsi="Times New Roman" w:cs="Times New Roman"/>
          <w:sz w:val="28"/>
          <w:szCs w:val="28"/>
        </w:rPr>
        <w:t>1. Видалено зайві стовпці: RowNumber, CustomerId, Surname.</w:t>
      </w:r>
    </w:p>
    <w:p w:rsidR="00D43023" w:rsidRPr="006A52BF" w:rsidRDefault="006A52BF" w:rsidP="006A52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52BF">
        <w:rPr>
          <w:rFonts w:ascii="Times New Roman" w:hAnsi="Times New Roman" w:cs="Times New Roman"/>
          <w:sz w:val="28"/>
          <w:szCs w:val="28"/>
          <w:lang w:val="ru-RU"/>
        </w:rPr>
        <w:t xml:space="preserve">2. Проведено </w:t>
      </w:r>
      <w:proofErr w:type="spellStart"/>
      <w:r w:rsidRPr="006A52BF">
        <w:rPr>
          <w:rFonts w:ascii="Times New Roman" w:hAnsi="Times New Roman" w:cs="Times New Roman"/>
          <w:sz w:val="28"/>
          <w:szCs w:val="28"/>
          <w:lang w:val="ru-RU"/>
        </w:rPr>
        <w:t>кодування</w:t>
      </w:r>
      <w:proofErr w:type="spellEnd"/>
      <w:r w:rsidRPr="006A52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52BF">
        <w:rPr>
          <w:rFonts w:ascii="Times New Roman" w:hAnsi="Times New Roman" w:cs="Times New Roman"/>
          <w:sz w:val="28"/>
          <w:szCs w:val="28"/>
          <w:lang w:val="ru-RU"/>
        </w:rPr>
        <w:t>категорійних</w:t>
      </w:r>
      <w:proofErr w:type="spellEnd"/>
      <w:r w:rsidRPr="006A52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52BF">
        <w:rPr>
          <w:rFonts w:ascii="Times New Roman" w:hAnsi="Times New Roman" w:cs="Times New Roman"/>
          <w:sz w:val="28"/>
          <w:szCs w:val="28"/>
          <w:lang w:val="ru-RU"/>
        </w:rPr>
        <w:t>змінних</w:t>
      </w:r>
      <w:proofErr w:type="spellEnd"/>
      <w:r w:rsidRPr="006A52B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6A52BF">
        <w:rPr>
          <w:rFonts w:ascii="Times New Roman" w:hAnsi="Times New Roman" w:cs="Times New Roman"/>
          <w:sz w:val="28"/>
          <w:szCs w:val="28"/>
        </w:rPr>
        <w:t>if</w:t>
      </w:r>
      <w:r w:rsidRPr="006A52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A52BF">
        <w:rPr>
          <w:rFonts w:ascii="Times New Roman" w:hAnsi="Times New Roman" w:cs="Times New Roman"/>
          <w:sz w:val="28"/>
          <w:szCs w:val="28"/>
        </w:rPr>
        <w:t>applicable</w:t>
      </w:r>
      <w:r w:rsidRPr="006A52B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D43023" w:rsidRPr="006A52BF" w:rsidRDefault="006A52BF" w:rsidP="006A52BF">
      <w:pPr>
        <w:pStyle w:val="21"/>
        <w:spacing w:before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A52BF">
        <w:rPr>
          <w:rFonts w:ascii="Times New Roman" w:hAnsi="Times New Roman" w:cs="Times New Roman"/>
          <w:sz w:val="28"/>
          <w:szCs w:val="28"/>
          <w:lang w:val="ru-RU"/>
        </w:rPr>
        <w:t>Кореляційний</w:t>
      </w:r>
      <w:proofErr w:type="spellEnd"/>
      <w:r w:rsidRPr="006A52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52BF">
        <w:rPr>
          <w:rFonts w:ascii="Times New Roman" w:hAnsi="Times New Roman" w:cs="Times New Roman"/>
          <w:sz w:val="28"/>
          <w:szCs w:val="28"/>
          <w:lang w:val="ru-RU"/>
        </w:rPr>
        <w:t>аналіз</w:t>
      </w:r>
      <w:proofErr w:type="spellEnd"/>
    </w:p>
    <w:p w:rsidR="00D43023" w:rsidRPr="006A52BF" w:rsidRDefault="006A52BF" w:rsidP="006A52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A52BF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6A52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52BF">
        <w:rPr>
          <w:rFonts w:ascii="Times New Roman" w:hAnsi="Times New Roman" w:cs="Times New Roman"/>
          <w:sz w:val="28"/>
          <w:szCs w:val="28"/>
          <w:lang w:val="ru-RU"/>
        </w:rPr>
        <w:t>обчислено</w:t>
      </w:r>
      <w:proofErr w:type="spellEnd"/>
      <w:r w:rsidRPr="006A52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52BF">
        <w:rPr>
          <w:rFonts w:ascii="Times New Roman" w:hAnsi="Times New Roman" w:cs="Times New Roman"/>
          <w:sz w:val="28"/>
          <w:szCs w:val="28"/>
          <w:lang w:val="ru-RU"/>
        </w:rPr>
        <w:t>матрицю</w:t>
      </w:r>
      <w:proofErr w:type="spellEnd"/>
      <w:r w:rsidRPr="006A52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52BF">
        <w:rPr>
          <w:rFonts w:ascii="Times New Roman" w:hAnsi="Times New Roman" w:cs="Times New Roman"/>
          <w:sz w:val="28"/>
          <w:szCs w:val="28"/>
          <w:lang w:val="ru-RU"/>
        </w:rPr>
        <w:t>кореляції</w:t>
      </w:r>
      <w:proofErr w:type="spellEnd"/>
      <w:r w:rsidRPr="006A52B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A52BF"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6A52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52BF">
        <w:rPr>
          <w:rFonts w:ascii="Times New Roman" w:hAnsi="Times New Roman" w:cs="Times New Roman"/>
          <w:sz w:val="28"/>
          <w:szCs w:val="28"/>
          <w:lang w:val="ru-RU"/>
        </w:rPr>
        <w:t>зв'яз</w:t>
      </w:r>
      <w:r w:rsidRPr="006A52BF">
        <w:rPr>
          <w:rFonts w:ascii="Times New Roman" w:hAnsi="Times New Roman" w:cs="Times New Roman"/>
          <w:sz w:val="28"/>
          <w:szCs w:val="28"/>
          <w:lang w:val="ru-RU"/>
        </w:rPr>
        <w:t>ку</w:t>
      </w:r>
      <w:proofErr w:type="spellEnd"/>
      <w:r w:rsidRPr="006A52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52BF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6A52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52BF">
        <w:rPr>
          <w:rFonts w:ascii="Times New Roman" w:hAnsi="Times New Roman" w:cs="Times New Roman"/>
          <w:sz w:val="28"/>
          <w:szCs w:val="28"/>
          <w:lang w:val="ru-RU"/>
        </w:rPr>
        <w:t>не</w:t>
      </w:r>
      <w:r>
        <w:rPr>
          <w:rFonts w:ascii="Times New Roman" w:hAnsi="Times New Roman" w:cs="Times New Roman"/>
          <w:sz w:val="28"/>
          <w:szCs w:val="28"/>
          <w:lang w:val="ru-RU"/>
        </w:rPr>
        <w:t>залежними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змінними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залежною.</w:t>
      </w:r>
    </w:p>
    <w:p w:rsidR="00D43023" w:rsidRPr="006A52BF" w:rsidRDefault="006A52BF" w:rsidP="006A52BF">
      <w:pPr>
        <w:pStyle w:val="21"/>
        <w:spacing w:before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A52BF"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Pr="006A52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52BF">
        <w:rPr>
          <w:rFonts w:ascii="Times New Roman" w:hAnsi="Times New Roman" w:cs="Times New Roman"/>
          <w:sz w:val="28"/>
          <w:szCs w:val="28"/>
          <w:lang w:val="ru-RU"/>
        </w:rPr>
        <w:t>моделювання</w:t>
      </w:r>
      <w:proofErr w:type="spellEnd"/>
    </w:p>
    <w:p w:rsidR="00D43023" w:rsidRPr="006A52BF" w:rsidRDefault="006A52BF" w:rsidP="006A52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A52BF">
        <w:rPr>
          <w:rFonts w:ascii="Times New Roman" w:hAnsi="Times New Roman" w:cs="Times New Roman"/>
          <w:sz w:val="28"/>
          <w:szCs w:val="28"/>
          <w:lang w:val="ru-RU"/>
        </w:rPr>
        <w:t xml:space="preserve">Модель </w:t>
      </w:r>
      <w:proofErr w:type="spellStart"/>
      <w:r w:rsidRPr="006A52BF"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 w:rsidRPr="006A52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52BF">
        <w:rPr>
          <w:rFonts w:ascii="Times New Roman" w:hAnsi="Times New Roman" w:cs="Times New Roman"/>
          <w:sz w:val="28"/>
          <w:szCs w:val="28"/>
          <w:lang w:val="ru-RU"/>
        </w:rPr>
        <w:t>навчена</w:t>
      </w:r>
      <w:proofErr w:type="spellEnd"/>
      <w:r w:rsidRPr="006A52B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A52BF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6A52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52BF">
        <w:rPr>
          <w:rFonts w:ascii="Times New Roman" w:hAnsi="Times New Roman" w:cs="Times New Roman"/>
          <w:sz w:val="28"/>
          <w:szCs w:val="28"/>
          <w:lang w:val="ru-RU"/>
        </w:rPr>
        <w:t>стратегії</w:t>
      </w:r>
      <w:proofErr w:type="spellEnd"/>
      <w:r w:rsidRPr="006A52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52BF">
        <w:rPr>
          <w:rFonts w:ascii="Times New Roman" w:hAnsi="Times New Roman" w:cs="Times New Roman"/>
          <w:sz w:val="28"/>
          <w:szCs w:val="28"/>
          <w:lang w:val="ru-RU"/>
        </w:rPr>
        <w:t>крос-валідації</w:t>
      </w:r>
      <w:proofErr w:type="spellEnd"/>
      <w:r w:rsidRPr="006A52BF">
        <w:rPr>
          <w:rFonts w:ascii="Times New Roman" w:hAnsi="Times New Roman" w:cs="Times New Roman"/>
          <w:sz w:val="28"/>
          <w:szCs w:val="28"/>
          <w:lang w:val="ru-RU"/>
        </w:rPr>
        <w:t xml:space="preserve"> на 5 </w:t>
      </w:r>
      <w:proofErr w:type="spellStart"/>
      <w:r w:rsidRPr="006A52BF">
        <w:rPr>
          <w:rFonts w:ascii="Times New Roman" w:hAnsi="Times New Roman" w:cs="Times New Roman"/>
          <w:sz w:val="28"/>
          <w:szCs w:val="28"/>
          <w:lang w:val="ru-RU"/>
        </w:rPr>
        <w:t>фолдах</w:t>
      </w:r>
      <w:proofErr w:type="spellEnd"/>
      <w:r w:rsidRPr="006A52B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A52BF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6A5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52BF">
        <w:rPr>
          <w:rFonts w:ascii="Times New Roman" w:hAnsi="Times New Roman" w:cs="Times New Roman"/>
          <w:sz w:val="28"/>
          <w:szCs w:val="28"/>
        </w:rPr>
        <w:t>метрик</w:t>
      </w:r>
      <w:proofErr w:type="spellEnd"/>
      <w:r w:rsidRPr="006A5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52BF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6A5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52BF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6A52BF">
        <w:rPr>
          <w:rFonts w:ascii="Times New Roman" w:hAnsi="Times New Roman" w:cs="Times New Roman"/>
          <w:sz w:val="28"/>
          <w:szCs w:val="28"/>
        </w:rPr>
        <w:t xml:space="preserve"> показала:</w:t>
      </w:r>
    </w:p>
    <w:p w:rsidR="00D43023" w:rsidRPr="006A52BF" w:rsidRDefault="006A52BF" w:rsidP="006A52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A52BF">
        <w:rPr>
          <w:rFonts w:ascii="Times New Roman" w:hAnsi="Times New Roman" w:cs="Times New Roman"/>
          <w:sz w:val="28"/>
          <w:szCs w:val="28"/>
        </w:rPr>
        <w:t>1. MA</w:t>
      </w:r>
      <w:r w:rsidRPr="006A52BF">
        <w:rPr>
          <w:rFonts w:ascii="Times New Roman" w:hAnsi="Times New Roman" w:cs="Times New Roman"/>
          <w:sz w:val="28"/>
          <w:szCs w:val="28"/>
        </w:rPr>
        <w:t>E (Mean Absolute Error): 0.0220</w:t>
      </w:r>
    </w:p>
    <w:p w:rsidR="00D43023" w:rsidRPr="006A52BF" w:rsidRDefault="006A52BF" w:rsidP="006A52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A52BF">
        <w:rPr>
          <w:rFonts w:ascii="Times New Roman" w:hAnsi="Times New Roman" w:cs="Times New Roman"/>
          <w:sz w:val="28"/>
          <w:szCs w:val="28"/>
        </w:rPr>
        <w:t>2. MSE (Mean Squared Error): 0.0008</w:t>
      </w:r>
    </w:p>
    <w:p w:rsidR="00D43023" w:rsidRPr="006A52BF" w:rsidRDefault="006A52BF" w:rsidP="006A52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A52BF">
        <w:rPr>
          <w:rFonts w:ascii="Times New Roman" w:hAnsi="Times New Roman" w:cs="Times New Roman"/>
          <w:sz w:val="28"/>
          <w:szCs w:val="28"/>
        </w:rPr>
        <w:t>3. R² Score: 0.9851</w:t>
      </w:r>
    </w:p>
    <w:p w:rsidR="00D43023" w:rsidRPr="006A52BF" w:rsidRDefault="006A52BF" w:rsidP="006A52BF">
      <w:pPr>
        <w:pStyle w:val="21"/>
        <w:spacing w:before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A52BF">
        <w:rPr>
          <w:rFonts w:ascii="Times New Roman" w:hAnsi="Times New Roman" w:cs="Times New Roman"/>
          <w:sz w:val="28"/>
          <w:szCs w:val="28"/>
        </w:rPr>
        <w:t>Аналіз залишків</w:t>
      </w:r>
    </w:p>
    <w:p w:rsidR="00D43023" w:rsidRPr="006A52BF" w:rsidRDefault="006A52BF" w:rsidP="006A52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52BF">
        <w:rPr>
          <w:rFonts w:ascii="Times New Roman" w:hAnsi="Times New Roman" w:cs="Times New Roman"/>
          <w:sz w:val="28"/>
          <w:szCs w:val="28"/>
        </w:rPr>
        <w:t xml:space="preserve">Було проведено нормалізаційний тест залишків (p-value = 0.6256), який свідчить про відповідність нормальному розподілу. </w:t>
      </w:r>
      <w:proofErr w:type="spellStart"/>
      <w:r w:rsidRPr="006A52BF">
        <w:rPr>
          <w:rFonts w:ascii="Times New Roman" w:hAnsi="Times New Roman" w:cs="Times New Roman"/>
          <w:sz w:val="28"/>
          <w:szCs w:val="28"/>
          <w:lang w:val="ru-RU"/>
        </w:rPr>
        <w:t>Проте</w:t>
      </w:r>
      <w:proofErr w:type="spellEnd"/>
      <w:r w:rsidRPr="006A52BF">
        <w:rPr>
          <w:rFonts w:ascii="Times New Roman" w:hAnsi="Times New Roman" w:cs="Times New Roman"/>
          <w:sz w:val="28"/>
          <w:szCs w:val="28"/>
          <w:lang w:val="ru-RU"/>
        </w:rPr>
        <w:t xml:space="preserve">, тест на </w:t>
      </w:r>
      <w:proofErr w:type="spellStart"/>
      <w:r w:rsidRPr="006A52BF">
        <w:rPr>
          <w:rFonts w:ascii="Times New Roman" w:hAnsi="Times New Roman" w:cs="Times New Roman"/>
          <w:sz w:val="28"/>
          <w:szCs w:val="28"/>
          <w:lang w:val="ru-RU"/>
        </w:rPr>
        <w:t>гомоскедастичніст</w:t>
      </w:r>
      <w:r w:rsidRPr="006A52BF">
        <w:rPr>
          <w:rFonts w:ascii="Times New Roman" w:hAnsi="Times New Roman" w:cs="Times New Roman"/>
          <w:sz w:val="28"/>
          <w:szCs w:val="28"/>
          <w:lang w:val="ru-RU"/>
        </w:rPr>
        <w:t>ь</w:t>
      </w:r>
      <w:proofErr w:type="spellEnd"/>
      <w:r w:rsidRPr="006A52B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6A52BF">
        <w:rPr>
          <w:rFonts w:ascii="Times New Roman" w:hAnsi="Times New Roman" w:cs="Times New Roman"/>
          <w:sz w:val="28"/>
          <w:szCs w:val="28"/>
        </w:rPr>
        <w:t>p</w:t>
      </w:r>
      <w:r w:rsidRPr="006A52B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A52BF">
        <w:rPr>
          <w:rFonts w:ascii="Times New Roman" w:hAnsi="Times New Roman" w:cs="Times New Roman"/>
          <w:sz w:val="28"/>
          <w:szCs w:val="28"/>
        </w:rPr>
        <w:t>value</w:t>
      </w:r>
      <w:r w:rsidRPr="006A52BF">
        <w:rPr>
          <w:rFonts w:ascii="Times New Roman" w:hAnsi="Times New Roman" w:cs="Times New Roman"/>
          <w:sz w:val="28"/>
          <w:szCs w:val="28"/>
          <w:lang w:val="ru-RU"/>
        </w:rPr>
        <w:t xml:space="preserve"> = 0.0000) </w:t>
      </w:r>
      <w:proofErr w:type="spellStart"/>
      <w:r w:rsidRPr="006A52BF">
        <w:rPr>
          <w:rFonts w:ascii="Times New Roman" w:hAnsi="Times New Roman" w:cs="Times New Roman"/>
          <w:sz w:val="28"/>
          <w:szCs w:val="28"/>
          <w:lang w:val="ru-RU"/>
        </w:rPr>
        <w:t>вказує</w:t>
      </w:r>
      <w:proofErr w:type="spellEnd"/>
      <w:r w:rsidRPr="006A52BF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6A52BF">
        <w:rPr>
          <w:rFonts w:ascii="Times New Roman" w:hAnsi="Times New Roman" w:cs="Times New Roman"/>
          <w:sz w:val="28"/>
          <w:szCs w:val="28"/>
          <w:lang w:val="ru-RU"/>
        </w:rPr>
        <w:t>наявність</w:t>
      </w:r>
      <w:proofErr w:type="spellEnd"/>
      <w:r w:rsidRPr="006A52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52BF">
        <w:rPr>
          <w:rFonts w:ascii="Times New Roman" w:hAnsi="Times New Roman" w:cs="Times New Roman"/>
          <w:sz w:val="28"/>
          <w:szCs w:val="28"/>
          <w:lang w:val="ru-RU"/>
        </w:rPr>
        <w:t>гетероскедастичнос</w:t>
      </w:r>
      <w:bookmarkStart w:id="0" w:name="_GoBack"/>
      <w:bookmarkEnd w:id="0"/>
      <w:r w:rsidRPr="006A52BF">
        <w:rPr>
          <w:rFonts w:ascii="Times New Roman" w:hAnsi="Times New Roman" w:cs="Times New Roman"/>
          <w:sz w:val="28"/>
          <w:szCs w:val="28"/>
          <w:lang w:val="ru-RU"/>
        </w:rPr>
        <w:t>ті</w:t>
      </w:r>
      <w:proofErr w:type="spellEnd"/>
      <w:r w:rsidRPr="006A52B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43023" w:rsidRPr="006A52BF" w:rsidRDefault="006A52BF" w:rsidP="006A52BF">
      <w:pPr>
        <w:pStyle w:val="21"/>
        <w:spacing w:before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A52BF">
        <w:rPr>
          <w:rFonts w:ascii="Times New Roman" w:hAnsi="Times New Roman" w:cs="Times New Roman"/>
          <w:sz w:val="28"/>
          <w:szCs w:val="28"/>
          <w:lang w:val="ru-RU"/>
        </w:rPr>
        <w:lastRenderedPageBreak/>
        <w:t>Висновки</w:t>
      </w:r>
      <w:proofErr w:type="spellEnd"/>
    </w:p>
    <w:p w:rsidR="00D43023" w:rsidRPr="006A52BF" w:rsidRDefault="006A52BF" w:rsidP="006A52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A52BF">
        <w:rPr>
          <w:rFonts w:ascii="Times New Roman" w:hAnsi="Times New Roman" w:cs="Times New Roman"/>
          <w:sz w:val="28"/>
          <w:szCs w:val="28"/>
          <w:lang w:val="ru-RU"/>
        </w:rPr>
        <w:t>Отримані</w:t>
      </w:r>
      <w:proofErr w:type="spellEnd"/>
      <w:r w:rsidRPr="006A52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52BF"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Pr="006A52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52BF">
        <w:rPr>
          <w:rFonts w:ascii="Times New Roman" w:hAnsi="Times New Roman" w:cs="Times New Roman"/>
          <w:sz w:val="28"/>
          <w:szCs w:val="28"/>
          <w:lang w:val="ru-RU"/>
        </w:rPr>
        <w:t>демонструють</w:t>
      </w:r>
      <w:proofErr w:type="spellEnd"/>
      <w:r w:rsidRPr="006A52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52BF">
        <w:rPr>
          <w:rFonts w:ascii="Times New Roman" w:hAnsi="Times New Roman" w:cs="Times New Roman"/>
          <w:sz w:val="28"/>
          <w:szCs w:val="28"/>
          <w:lang w:val="ru-RU"/>
        </w:rPr>
        <w:t>високу</w:t>
      </w:r>
      <w:proofErr w:type="spellEnd"/>
      <w:r w:rsidRPr="006A52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52BF">
        <w:rPr>
          <w:rFonts w:ascii="Times New Roman" w:hAnsi="Times New Roman" w:cs="Times New Roman"/>
          <w:sz w:val="28"/>
          <w:szCs w:val="28"/>
          <w:lang w:val="ru-RU"/>
        </w:rPr>
        <w:t>точність</w:t>
      </w:r>
      <w:proofErr w:type="spellEnd"/>
      <w:r w:rsidRPr="006A52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52BF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6A52B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6A52BF">
        <w:rPr>
          <w:rFonts w:ascii="Times New Roman" w:hAnsi="Times New Roman" w:cs="Times New Roman"/>
          <w:sz w:val="28"/>
          <w:szCs w:val="28"/>
        </w:rPr>
        <w:t>R</w:t>
      </w:r>
      <w:r w:rsidRPr="006A52BF">
        <w:rPr>
          <w:rFonts w:ascii="Times New Roman" w:hAnsi="Times New Roman" w:cs="Times New Roman"/>
          <w:sz w:val="28"/>
          <w:szCs w:val="28"/>
          <w:lang w:val="ru-RU"/>
        </w:rPr>
        <w:t xml:space="preserve">² = 0.9851), але є </w:t>
      </w:r>
      <w:proofErr w:type="spellStart"/>
      <w:r w:rsidRPr="006A52BF">
        <w:rPr>
          <w:rFonts w:ascii="Times New Roman" w:hAnsi="Times New Roman" w:cs="Times New Roman"/>
          <w:sz w:val="28"/>
          <w:szCs w:val="28"/>
          <w:lang w:val="ru-RU"/>
        </w:rPr>
        <w:t>необхідність</w:t>
      </w:r>
      <w:proofErr w:type="spellEnd"/>
      <w:r w:rsidRPr="006A52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52BF">
        <w:rPr>
          <w:rFonts w:ascii="Times New Roman" w:hAnsi="Times New Roman" w:cs="Times New Roman"/>
          <w:sz w:val="28"/>
          <w:szCs w:val="28"/>
          <w:lang w:val="ru-RU"/>
        </w:rPr>
        <w:t>врахування</w:t>
      </w:r>
      <w:proofErr w:type="spellEnd"/>
      <w:r w:rsidRPr="006A52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52BF">
        <w:rPr>
          <w:rFonts w:ascii="Times New Roman" w:hAnsi="Times New Roman" w:cs="Times New Roman"/>
          <w:sz w:val="28"/>
          <w:szCs w:val="28"/>
          <w:lang w:val="ru-RU"/>
        </w:rPr>
        <w:t>гетероскедастичності</w:t>
      </w:r>
      <w:proofErr w:type="spellEnd"/>
      <w:r w:rsidRPr="006A52B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6A52BF">
        <w:rPr>
          <w:rFonts w:ascii="Times New Roman" w:hAnsi="Times New Roman" w:cs="Times New Roman"/>
          <w:sz w:val="28"/>
          <w:szCs w:val="28"/>
          <w:lang w:val="ru-RU"/>
        </w:rPr>
        <w:t>подальших</w:t>
      </w:r>
      <w:proofErr w:type="spellEnd"/>
      <w:r w:rsidRPr="006A52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52BF">
        <w:rPr>
          <w:rFonts w:ascii="Times New Roman" w:hAnsi="Times New Roman" w:cs="Times New Roman"/>
          <w:sz w:val="28"/>
          <w:szCs w:val="28"/>
          <w:lang w:val="ru-RU"/>
        </w:rPr>
        <w:t>ітераціях</w:t>
      </w:r>
      <w:proofErr w:type="spellEnd"/>
      <w:r w:rsidRPr="006A52B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D43023" w:rsidRPr="006A52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52BF"/>
    <w:rsid w:val="00AA1D8D"/>
    <w:rsid w:val="00B47730"/>
    <w:rsid w:val="00CB0664"/>
    <w:rsid w:val="00D430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A81E02C7-C331-4A15-9349-380EE363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0685F4-933A-4E2C-9BB9-63AD9CC9C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739</Words>
  <Characters>422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1159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Учетная запись Майкрософт</cp:lastModifiedBy>
  <cp:revision>2</cp:revision>
  <dcterms:created xsi:type="dcterms:W3CDTF">2024-12-03T19:42:00Z</dcterms:created>
  <dcterms:modified xsi:type="dcterms:W3CDTF">2024-12-03T19:42:00Z</dcterms:modified>
  <cp:category/>
</cp:coreProperties>
</file>